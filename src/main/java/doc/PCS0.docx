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684" w:type="dxa"/>
        <w:tblLayout w:type="fixed"/>
        <w:tblLook w:val="04A0" w:firstRow="1" w:lastRow="0" w:firstColumn="1" w:lastColumn="0" w:noHBand="0" w:noVBand="1"/>
      </w:tblPr>
      <w:tblGrid>
        <w:gridCol w:w="1187"/>
        <w:gridCol w:w="2608"/>
        <w:gridCol w:w="889"/>
      </w:tblGrid>
      <w:tr w:rsidR="00C72F7D" w:rsidRPr="002F4916" w:rsidTr="00C72F7D">
        <w:trPr>
          <w:trHeight w:val="312"/>
        </w:trPr>
        <w:tc>
          <w:tcPr>
            <w:tcW w:w="11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0x6001</w:t>
            </w:r>
          </w:p>
        </w:tc>
        <w:tc>
          <w:tcPr>
            <w:tcW w:w="2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电池组工作状态</w:t>
            </w:r>
          </w:p>
        </w:tc>
        <w:tc>
          <w:tcPr>
            <w:tcW w:w="8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312"/>
        </w:trPr>
        <w:tc>
          <w:tcPr>
            <w:tcW w:w="11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2F7D" w:rsidRPr="002F4916" w:rsidRDefault="00C72F7D" w:rsidP="00FA37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2F7D" w:rsidRPr="002F4916" w:rsidRDefault="00C72F7D" w:rsidP="00FA374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2F7D" w:rsidRPr="002F4916" w:rsidRDefault="00C72F7D" w:rsidP="00FA374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C72F7D" w:rsidRPr="002F4916" w:rsidTr="00C72F7D">
        <w:trPr>
          <w:trHeight w:val="312"/>
        </w:trPr>
        <w:tc>
          <w:tcPr>
            <w:tcW w:w="11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2F7D" w:rsidRPr="002F4916" w:rsidRDefault="00C72F7D" w:rsidP="00FA37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2F7D" w:rsidRPr="002F4916" w:rsidRDefault="00C72F7D" w:rsidP="00FA374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2F7D" w:rsidRPr="002F4916" w:rsidRDefault="00C72F7D" w:rsidP="00FA374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C72F7D" w:rsidRPr="002F4916" w:rsidTr="00C72F7D">
        <w:trPr>
          <w:trHeight w:val="312"/>
        </w:trPr>
        <w:tc>
          <w:tcPr>
            <w:tcW w:w="11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2F7D" w:rsidRPr="002F4916" w:rsidRDefault="00C72F7D" w:rsidP="00FA37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2F7D" w:rsidRPr="002F4916" w:rsidRDefault="00C72F7D" w:rsidP="00FA374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2F7D" w:rsidRPr="002F4916" w:rsidRDefault="00C72F7D" w:rsidP="00FA374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C72F7D" w:rsidRPr="002F4916" w:rsidTr="00C72F7D">
        <w:trPr>
          <w:trHeight w:val="312"/>
        </w:trPr>
        <w:tc>
          <w:tcPr>
            <w:tcW w:w="11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2F7D" w:rsidRPr="002F4916" w:rsidRDefault="00C72F7D" w:rsidP="00FA374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2F7D" w:rsidRPr="002F4916" w:rsidRDefault="00C72F7D" w:rsidP="00FA374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72F7D" w:rsidRPr="002F4916" w:rsidRDefault="00C72F7D" w:rsidP="00FA374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0x6002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电池组总电压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0x6003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电池组电流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电池组SOC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0x6006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电池组平均温度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0x6007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电池组最大电压电池号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0x6008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电池组单节电压最大值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0x6009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电池组最大电压电池温度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0x600A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电池组最小电压电池号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0x600B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电池组单节电压最小值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0x600C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电池组最小电压电池温度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0x600D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电池组最大温度电池号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0x600E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电池组单节温度最大值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  <w:bookmarkStart w:id="0" w:name="_GoBack"/>
        <w:bookmarkEnd w:id="0"/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0x600F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电池组最大温度电池电压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0x6010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电池组最低温度电池号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0x6011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电池组单节温度最小值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i16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0x6012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电池组最小温度电池电压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0x6013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电池组充电电流限值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0x6014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电池组放电电流限值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0x6015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电池组历史充电电能低位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0x6016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电池组历史充电电能高位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  <w:tr w:rsidR="00C72F7D" w:rsidRPr="002F4916" w:rsidTr="00C72F7D">
        <w:trPr>
          <w:trHeight w:val="285"/>
        </w:trPr>
        <w:tc>
          <w:tcPr>
            <w:tcW w:w="11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0x6017</w:t>
            </w:r>
          </w:p>
        </w:tc>
        <w:tc>
          <w:tcPr>
            <w:tcW w:w="2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电池组历史放电电能低位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F7D" w:rsidRPr="002F4916" w:rsidRDefault="00C72F7D" w:rsidP="00FA3745">
            <w:pPr>
              <w:widowControl/>
              <w:jc w:val="center"/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 w:rsidRPr="002F4916">
              <w:rPr>
                <w:rFonts w:ascii="宋体" w:hAnsi="宋体" w:cs="宋体" w:hint="eastAsia"/>
                <w:kern w:val="0"/>
                <w:sz w:val="20"/>
                <w:szCs w:val="20"/>
              </w:rPr>
              <w:t>u16</w:t>
            </w:r>
          </w:p>
        </w:tc>
      </w:tr>
    </w:tbl>
    <w:p w:rsidR="005E6067" w:rsidRPr="001250BA" w:rsidRDefault="005E6067" w:rsidP="00F70834">
      <w:pPr>
        <w:rPr>
          <w:b/>
        </w:rPr>
      </w:pPr>
    </w:p>
    <w:sectPr w:rsidR="005E6067" w:rsidRPr="00125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6536" w:rsidRDefault="00DA6536" w:rsidP="001115E2">
      <w:r>
        <w:separator/>
      </w:r>
    </w:p>
  </w:endnote>
  <w:endnote w:type="continuationSeparator" w:id="0">
    <w:p w:rsidR="00DA6536" w:rsidRDefault="00DA6536" w:rsidP="00111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6536" w:rsidRDefault="00DA6536" w:rsidP="001115E2">
      <w:r>
        <w:separator/>
      </w:r>
    </w:p>
  </w:footnote>
  <w:footnote w:type="continuationSeparator" w:id="0">
    <w:p w:rsidR="00DA6536" w:rsidRDefault="00DA6536" w:rsidP="00111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multilevel"/>
    <w:tmpl w:val="00000008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5E4AAC"/>
    <w:multiLevelType w:val="hybridMultilevel"/>
    <w:tmpl w:val="EA0EB794"/>
    <w:lvl w:ilvl="0" w:tplc="A70E4E30">
      <w:start w:val="1"/>
      <w:numFmt w:val="decimal"/>
      <w:lvlText w:val="%1、"/>
      <w:lvlJc w:val="left"/>
      <w:pPr>
        <w:ind w:left="9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 w15:restartNumberingAfterBreak="0">
    <w:nsid w:val="0BAA2CF1"/>
    <w:multiLevelType w:val="hybridMultilevel"/>
    <w:tmpl w:val="997494B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" w15:restartNumberingAfterBreak="0">
    <w:nsid w:val="0DD42C95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4" w15:restartNumberingAfterBreak="0">
    <w:nsid w:val="112A36FE"/>
    <w:multiLevelType w:val="hybridMultilevel"/>
    <w:tmpl w:val="2A2080DA"/>
    <w:lvl w:ilvl="0" w:tplc="15604BE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138A3A69"/>
    <w:multiLevelType w:val="hybridMultilevel"/>
    <w:tmpl w:val="0AC6B8DC"/>
    <w:lvl w:ilvl="0" w:tplc="8D2C4BD6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55B75CA"/>
    <w:multiLevelType w:val="hybridMultilevel"/>
    <w:tmpl w:val="B608D334"/>
    <w:lvl w:ilvl="0" w:tplc="1304C1B4">
      <w:start w:val="1"/>
      <w:numFmt w:val="decimal"/>
      <w:lvlText w:val="%1、"/>
      <w:lvlJc w:val="left"/>
      <w:pPr>
        <w:ind w:left="9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 w15:restartNumberingAfterBreak="0">
    <w:nsid w:val="19005AD4"/>
    <w:multiLevelType w:val="hybridMultilevel"/>
    <w:tmpl w:val="08AC1C48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1AF979E4"/>
    <w:multiLevelType w:val="hybridMultilevel"/>
    <w:tmpl w:val="C6E6EE8C"/>
    <w:lvl w:ilvl="0" w:tplc="E89ADD4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DA04AC9"/>
    <w:multiLevelType w:val="multilevel"/>
    <w:tmpl w:val="2A2080DA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450387B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11" w15:restartNumberingAfterBreak="0">
    <w:nsid w:val="2A343C02"/>
    <w:multiLevelType w:val="multilevel"/>
    <w:tmpl w:val="D07E1DA6"/>
    <w:lvl w:ilvl="0">
      <w:start w:val="1"/>
      <w:numFmt w:val="none"/>
      <w:lvlText w:val="a."/>
      <w:lvlJc w:val="left"/>
      <w:pPr>
        <w:tabs>
          <w:tab w:val="num" w:pos="780"/>
        </w:tabs>
        <w:ind w:left="780" w:hanging="36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2E77539D"/>
    <w:multiLevelType w:val="multilevel"/>
    <w:tmpl w:val="430CB7F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36D077AB"/>
    <w:multiLevelType w:val="hybridMultilevel"/>
    <w:tmpl w:val="621060D6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3740544A"/>
    <w:multiLevelType w:val="hybridMultilevel"/>
    <w:tmpl w:val="B7604DE4"/>
    <w:lvl w:ilvl="0" w:tplc="D632D93E">
      <w:numFmt w:val="decimal"/>
      <w:lvlText w:val="%1."/>
      <w:lvlJc w:val="left"/>
      <w:pPr>
        <w:tabs>
          <w:tab w:val="num" w:pos="1286"/>
        </w:tabs>
        <w:ind w:left="128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26"/>
        </w:tabs>
        <w:ind w:left="1226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46"/>
        </w:tabs>
        <w:ind w:left="1646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66"/>
        </w:tabs>
        <w:ind w:left="2066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86"/>
        </w:tabs>
        <w:ind w:left="2486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06"/>
        </w:tabs>
        <w:ind w:left="2906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26"/>
        </w:tabs>
        <w:ind w:left="3326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46"/>
        </w:tabs>
        <w:ind w:left="3746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66"/>
        </w:tabs>
        <w:ind w:left="4166" w:hanging="420"/>
      </w:pPr>
    </w:lvl>
  </w:abstractNum>
  <w:abstractNum w:abstractNumId="15" w15:restartNumberingAfterBreak="0">
    <w:nsid w:val="383C1427"/>
    <w:multiLevelType w:val="multilevel"/>
    <w:tmpl w:val="C6E6EE8C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8E4509B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17" w15:restartNumberingAfterBreak="0">
    <w:nsid w:val="3A726F1F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18" w15:restartNumberingAfterBreak="0">
    <w:nsid w:val="3D1F01A5"/>
    <w:multiLevelType w:val="hybridMultilevel"/>
    <w:tmpl w:val="80802776"/>
    <w:lvl w:ilvl="0" w:tplc="15604BE6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E0177D0"/>
    <w:multiLevelType w:val="hybridMultilevel"/>
    <w:tmpl w:val="76CAB418"/>
    <w:lvl w:ilvl="0" w:tplc="60FC178A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1BE6057"/>
    <w:multiLevelType w:val="hybridMultilevel"/>
    <w:tmpl w:val="86B69D2E"/>
    <w:lvl w:ilvl="0" w:tplc="04090011">
      <w:start w:val="1"/>
      <w:numFmt w:val="decimal"/>
      <w:lvlText w:val="%1)"/>
      <w:lvlJc w:val="left"/>
      <w:pPr>
        <w:tabs>
          <w:tab w:val="num" w:pos="1140"/>
        </w:tabs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1" w15:restartNumberingAfterBreak="0">
    <w:nsid w:val="43C05996"/>
    <w:multiLevelType w:val="hybridMultilevel"/>
    <w:tmpl w:val="5A90D8DC"/>
    <w:lvl w:ilvl="0" w:tplc="8D2C4BD6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2" w15:restartNumberingAfterBreak="0">
    <w:nsid w:val="43FB3B01"/>
    <w:multiLevelType w:val="hybridMultilevel"/>
    <w:tmpl w:val="9B76939E"/>
    <w:lvl w:ilvl="0" w:tplc="A642B29C">
      <w:start w:val="1"/>
      <w:numFmt w:val="decimal"/>
      <w:lvlText w:val="%1)."/>
      <w:lvlJc w:val="left"/>
      <w:pPr>
        <w:tabs>
          <w:tab w:val="num" w:pos="1047"/>
        </w:tabs>
        <w:ind w:left="1047" w:hanging="56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95D0EA7A">
      <w:start w:val="1"/>
      <w:numFmt w:val="decimal"/>
      <w:lvlText w:val="（%3）"/>
      <w:lvlJc w:val="left"/>
      <w:pPr>
        <w:tabs>
          <w:tab w:val="num" w:pos="680"/>
        </w:tabs>
        <w:ind w:left="737" w:hanging="737"/>
      </w:pPr>
      <w:rPr>
        <w:rFonts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B3A2614"/>
    <w:multiLevelType w:val="hybridMultilevel"/>
    <w:tmpl w:val="E7F2E144"/>
    <w:lvl w:ilvl="0" w:tplc="D632D93E">
      <w:numFmt w:val="decimal"/>
      <w:lvlText w:val="%1."/>
      <w:lvlJc w:val="left"/>
      <w:pPr>
        <w:tabs>
          <w:tab w:val="num" w:pos="1286"/>
        </w:tabs>
        <w:ind w:left="128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26"/>
        </w:tabs>
        <w:ind w:left="1226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46"/>
        </w:tabs>
        <w:ind w:left="1646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66"/>
        </w:tabs>
        <w:ind w:left="2066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86"/>
        </w:tabs>
        <w:ind w:left="2486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06"/>
        </w:tabs>
        <w:ind w:left="2906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26"/>
        </w:tabs>
        <w:ind w:left="3326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46"/>
        </w:tabs>
        <w:ind w:left="3746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66"/>
        </w:tabs>
        <w:ind w:left="4166" w:hanging="420"/>
      </w:pPr>
    </w:lvl>
  </w:abstractNum>
  <w:abstractNum w:abstractNumId="24" w15:restartNumberingAfterBreak="0">
    <w:nsid w:val="4BD15288"/>
    <w:multiLevelType w:val="hybridMultilevel"/>
    <w:tmpl w:val="DDD26816"/>
    <w:lvl w:ilvl="0" w:tplc="D632D93E">
      <w:numFmt w:val="decimal"/>
      <w:lvlText w:val="%1."/>
      <w:lvlJc w:val="left"/>
      <w:pPr>
        <w:tabs>
          <w:tab w:val="num" w:pos="900"/>
        </w:tabs>
        <w:ind w:left="9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519E5F45"/>
    <w:multiLevelType w:val="multilevel"/>
    <w:tmpl w:val="D1DA1402"/>
    <w:lvl w:ilvl="0">
      <w:start w:val="1"/>
      <w:numFmt w:val="chineseCountingThousand"/>
      <w:lvlText w:val="(%1)"/>
      <w:lvlJc w:val="left"/>
      <w:pPr>
        <w:tabs>
          <w:tab w:val="num" w:pos="840"/>
        </w:tabs>
        <w:ind w:left="840" w:hanging="420"/>
      </w:pPr>
      <w:rPr>
        <w:rFonts w:hint="eastAsia"/>
        <w:b w:val="0"/>
        <w:i w:val="0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55FA184F"/>
    <w:multiLevelType w:val="hybridMultilevel"/>
    <w:tmpl w:val="1E32A6A2"/>
    <w:lvl w:ilvl="0" w:tplc="EB501B3C">
      <w:start w:val="1"/>
      <w:numFmt w:val="decimal"/>
      <w:lvlText w:val="%1、"/>
      <w:lvlJc w:val="left"/>
      <w:pPr>
        <w:ind w:left="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7" w15:restartNumberingAfterBreak="0">
    <w:nsid w:val="57A10647"/>
    <w:multiLevelType w:val="hybridMultilevel"/>
    <w:tmpl w:val="997494B0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8" w15:restartNumberingAfterBreak="0">
    <w:nsid w:val="59F31502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29" w15:restartNumberingAfterBreak="0">
    <w:nsid w:val="5AB34CBD"/>
    <w:multiLevelType w:val="multilevel"/>
    <w:tmpl w:val="9306B762"/>
    <w:lvl w:ilvl="0">
      <w:start w:val="3"/>
      <w:numFmt w:val="decimal"/>
      <w:lvlText w:val="%1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BF75A86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31" w15:restartNumberingAfterBreak="0">
    <w:nsid w:val="634A4A75"/>
    <w:multiLevelType w:val="hybridMultilevel"/>
    <w:tmpl w:val="28F4902E"/>
    <w:lvl w:ilvl="0" w:tplc="DD5CA84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F357D4"/>
    <w:multiLevelType w:val="hybridMultilevel"/>
    <w:tmpl w:val="1EB8CB22"/>
    <w:lvl w:ilvl="0" w:tplc="2CC84BBE">
      <w:start w:val="1"/>
      <w:numFmt w:val="decimal"/>
      <w:lvlText w:val="%1、"/>
      <w:lvlJc w:val="left"/>
      <w:pPr>
        <w:ind w:left="8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ind w:left="4263" w:hanging="420"/>
      </w:pPr>
    </w:lvl>
  </w:abstractNum>
  <w:abstractNum w:abstractNumId="33" w15:restartNumberingAfterBreak="0">
    <w:nsid w:val="6A1876CA"/>
    <w:multiLevelType w:val="hybridMultilevel"/>
    <w:tmpl w:val="09F66010"/>
    <w:lvl w:ilvl="0" w:tplc="860632E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18C55A6"/>
    <w:multiLevelType w:val="hybridMultilevel"/>
    <w:tmpl w:val="2246236A"/>
    <w:lvl w:ilvl="0" w:tplc="E89ADD4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4290DA8"/>
    <w:multiLevelType w:val="hybridMultilevel"/>
    <w:tmpl w:val="0CEC0F22"/>
    <w:lvl w:ilvl="0" w:tplc="D632D93E">
      <w:numFmt w:val="decimal"/>
      <w:lvlText w:val="%1."/>
      <w:lvlJc w:val="left"/>
      <w:pPr>
        <w:tabs>
          <w:tab w:val="num" w:pos="1286"/>
        </w:tabs>
        <w:ind w:left="1286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26"/>
        </w:tabs>
        <w:ind w:left="1226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46"/>
        </w:tabs>
        <w:ind w:left="1646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66"/>
        </w:tabs>
        <w:ind w:left="2066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486"/>
        </w:tabs>
        <w:ind w:left="2486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06"/>
        </w:tabs>
        <w:ind w:left="2906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26"/>
        </w:tabs>
        <w:ind w:left="3326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46"/>
        </w:tabs>
        <w:ind w:left="3746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166"/>
        </w:tabs>
        <w:ind w:left="4166" w:hanging="420"/>
      </w:pPr>
    </w:lvl>
  </w:abstractNum>
  <w:abstractNum w:abstractNumId="36" w15:restartNumberingAfterBreak="0">
    <w:nsid w:val="7FC62688"/>
    <w:multiLevelType w:val="hybridMultilevel"/>
    <w:tmpl w:val="0FCA3B90"/>
    <w:lvl w:ilvl="0" w:tplc="DB7A76D4">
      <w:start w:val="1"/>
      <w:numFmt w:val="decimal"/>
      <w:lvlText w:val="%1."/>
      <w:lvlJc w:val="left"/>
      <w:pPr>
        <w:tabs>
          <w:tab w:val="num" w:pos="807"/>
        </w:tabs>
        <w:ind w:left="807" w:hanging="357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90"/>
        </w:tabs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30"/>
        </w:tabs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50"/>
        </w:tabs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70"/>
        </w:tabs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90"/>
        </w:tabs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10"/>
        </w:tabs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30"/>
        </w:tabs>
        <w:ind w:left="4230" w:hanging="420"/>
      </w:pPr>
    </w:lvl>
  </w:abstractNum>
  <w:num w:numId="1">
    <w:abstractNumId w:val="33"/>
  </w:num>
  <w:num w:numId="2">
    <w:abstractNumId w:val="21"/>
  </w:num>
  <w:num w:numId="3">
    <w:abstractNumId w:val="8"/>
  </w:num>
  <w:num w:numId="4">
    <w:abstractNumId w:val="20"/>
  </w:num>
  <w:num w:numId="5">
    <w:abstractNumId w:val="34"/>
  </w:num>
  <w:num w:numId="6">
    <w:abstractNumId w:val="36"/>
  </w:num>
  <w:num w:numId="7">
    <w:abstractNumId w:val="12"/>
  </w:num>
  <w:num w:numId="8">
    <w:abstractNumId w:val="11"/>
  </w:num>
  <w:num w:numId="9">
    <w:abstractNumId w:val="25"/>
  </w:num>
  <w:num w:numId="10">
    <w:abstractNumId w:val="15"/>
  </w:num>
  <w:num w:numId="11">
    <w:abstractNumId w:val="19"/>
  </w:num>
  <w:num w:numId="12">
    <w:abstractNumId w:val="5"/>
  </w:num>
  <w:num w:numId="13">
    <w:abstractNumId w:val="29"/>
  </w:num>
  <w:num w:numId="14">
    <w:abstractNumId w:val="7"/>
  </w:num>
  <w:num w:numId="15">
    <w:abstractNumId w:val="2"/>
  </w:num>
  <w:num w:numId="16">
    <w:abstractNumId w:val="24"/>
  </w:num>
  <w:num w:numId="17">
    <w:abstractNumId w:val="14"/>
  </w:num>
  <w:num w:numId="18">
    <w:abstractNumId w:val="35"/>
  </w:num>
  <w:num w:numId="19">
    <w:abstractNumId w:val="23"/>
  </w:num>
  <w:num w:numId="20">
    <w:abstractNumId w:val="22"/>
  </w:num>
  <w:num w:numId="21">
    <w:abstractNumId w:val="27"/>
  </w:num>
  <w:num w:numId="22">
    <w:abstractNumId w:val="4"/>
  </w:num>
  <w:num w:numId="23">
    <w:abstractNumId w:val="9"/>
  </w:num>
  <w:num w:numId="24">
    <w:abstractNumId w:val="18"/>
  </w:num>
  <w:num w:numId="25">
    <w:abstractNumId w:val="0"/>
  </w:num>
  <w:num w:numId="26">
    <w:abstractNumId w:val="13"/>
  </w:num>
  <w:num w:numId="27">
    <w:abstractNumId w:val="31"/>
  </w:num>
  <w:num w:numId="28">
    <w:abstractNumId w:val="26"/>
  </w:num>
  <w:num w:numId="29">
    <w:abstractNumId w:val="6"/>
  </w:num>
  <w:num w:numId="30">
    <w:abstractNumId w:val="1"/>
  </w:num>
  <w:num w:numId="31">
    <w:abstractNumId w:val="3"/>
  </w:num>
  <w:num w:numId="32">
    <w:abstractNumId w:val="28"/>
  </w:num>
  <w:num w:numId="33">
    <w:abstractNumId w:val="17"/>
  </w:num>
  <w:num w:numId="34">
    <w:abstractNumId w:val="32"/>
  </w:num>
  <w:num w:numId="35">
    <w:abstractNumId w:val="30"/>
  </w:num>
  <w:num w:numId="36">
    <w:abstractNumId w:val="10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A3"/>
    <w:rsid w:val="00005EB4"/>
    <w:rsid w:val="00041B8C"/>
    <w:rsid w:val="000F5206"/>
    <w:rsid w:val="001115E2"/>
    <w:rsid w:val="001250BA"/>
    <w:rsid w:val="001537C2"/>
    <w:rsid w:val="001D7969"/>
    <w:rsid w:val="00214C46"/>
    <w:rsid w:val="00216200"/>
    <w:rsid w:val="002520B6"/>
    <w:rsid w:val="002E57AF"/>
    <w:rsid w:val="00343B1A"/>
    <w:rsid w:val="003812B7"/>
    <w:rsid w:val="003C5E78"/>
    <w:rsid w:val="003E5437"/>
    <w:rsid w:val="00400C50"/>
    <w:rsid w:val="00570006"/>
    <w:rsid w:val="005A3285"/>
    <w:rsid w:val="005B4EE6"/>
    <w:rsid w:val="005C3FAE"/>
    <w:rsid w:val="005D2D2D"/>
    <w:rsid w:val="005E6067"/>
    <w:rsid w:val="0063321F"/>
    <w:rsid w:val="00665C80"/>
    <w:rsid w:val="006900DD"/>
    <w:rsid w:val="0075046B"/>
    <w:rsid w:val="007A3BC7"/>
    <w:rsid w:val="007B347F"/>
    <w:rsid w:val="0081691E"/>
    <w:rsid w:val="00880A15"/>
    <w:rsid w:val="0088794F"/>
    <w:rsid w:val="008D60F1"/>
    <w:rsid w:val="00917D7A"/>
    <w:rsid w:val="00926089"/>
    <w:rsid w:val="009873A3"/>
    <w:rsid w:val="009C5F7C"/>
    <w:rsid w:val="00A52B9C"/>
    <w:rsid w:val="00A87F8C"/>
    <w:rsid w:val="00BD5949"/>
    <w:rsid w:val="00BF481E"/>
    <w:rsid w:val="00C2040F"/>
    <w:rsid w:val="00C33E26"/>
    <w:rsid w:val="00C72F7D"/>
    <w:rsid w:val="00CA6015"/>
    <w:rsid w:val="00CA7B7B"/>
    <w:rsid w:val="00CD6FE3"/>
    <w:rsid w:val="00CE3775"/>
    <w:rsid w:val="00D76341"/>
    <w:rsid w:val="00DA6536"/>
    <w:rsid w:val="00DA7AE8"/>
    <w:rsid w:val="00E4421C"/>
    <w:rsid w:val="00EA600A"/>
    <w:rsid w:val="00F34161"/>
    <w:rsid w:val="00F70834"/>
    <w:rsid w:val="00F7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E2C95"/>
  <w15:chartTrackingRefBased/>
  <w15:docId w15:val="{B13C5FF6-58D7-4E1C-9CFC-03517BE9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3A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0"/>
    <w:autoRedefine/>
    <w:qFormat/>
    <w:rsid w:val="00EA600A"/>
    <w:pPr>
      <w:widowControl/>
      <w:tabs>
        <w:tab w:val="center" w:pos="4153"/>
        <w:tab w:val="right" w:pos="8306"/>
      </w:tabs>
      <w:snapToGrid w:val="0"/>
      <w:spacing w:before="100" w:beforeAutospacing="1" w:after="100" w:afterAutospacing="1" w:line="240" w:lineRule="atLeast"/>
      <w:jc w:val="center"/>
      <w:outlineLvl w:val="0"/>
    </w:pPr>
    <w:rPr>
      <w:rFonts w:ascii="宋体" w:eastAsia="黑体" w:hAnsi="宋体" w:cs="宋体"/>
      <w:bCs/>
      <w:kern w:val="36"/>
      <w:sz w:val="28"/>
      <w:szCs w:val="48"/>
    </w:rPr>
  </w:style>
  <w:style w:type="paragraph" w:styleId="2">
    <w:name w:val="heading 2"/>
    <w:basedOn w:val="a"/>
    <w:link w:val="21"/>
    <w:autoRedefine/>
    <w:qFormat/>
    <w:rsid w:val="00EA600A"/>
    <w:pPr>
      <w:widowControl/>
      <w:tabs>
        <w:tab w:val="center" w:pos="4153"/>
        <w:tab w:val="right" w:pos="8306"/>
      </w:tabs>
      <w:snapToGrid w:val="0"/>
      <w:spacing w:before="260" w:after="260" w:line="240" w:lineRule="atLeast"/>
      <w:jc w:val="left"/>
      <w:outlineLvl w:val="1"/>
    </w:pPr>
    <w:rPr>
      <w:rFonts w:ascii="宋体" w:eastAsia="黑体" w:hAnsi="宋体" w:cs="宋体"/>
      <w:bCs/>
      <w:kern w:val="0"/>
      <w:sz w:val="24"/>
      <w:szCs w:val="36"/>
    </w:rPr>
  </w:style>
  <w:style w:type="paragraph" w:styleId="3">
    <w:name w:val="heading 3"/>
    <w:basedOn w:val="a"/>
    <w:next w:val="a"/>
    <w:link w:val="31"/>
    <w:qFormat/>
    <w:rsid w:val="00EA6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11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5E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nhideWhenUsed/>
    <w:rsid w:val="001115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5E2"/>
    <w:rPr>
      <w:rFonts w:ascii="Times New Roman" w:eastAsia="宋体" w:hAnsi="Times New Roman" w:cs="Times New Roman"/>
      <w:sz w:val="18"/>
      <w:szCs w:val="18"/>
    </w:rPr>
  </w:style>
  <w:style w:type="character" w:customStyle="1" w:styleId="10">
    <w:name w:val="标题 1 字符"/>
    <w:basedOn w:val="a0"/>
    <w:link w:val="1"/>
    <w:rsid w:val="00EA600A"/>
    <w:rPr>
      <w:rFonts w:ascii="宋体" w:eastAsia="黑体" w:hAnsi="宋体" w:cs="宋体"/>
      <w:bCs/>
      <w:kern w:val="36"/>
      <w:sz w:val="28"/>
      <w:szCs w:val="48"/>
    </w:rPr>
  </w:style>
  <w:style w:type="character" w:customStyle="1" w:styleId="20">
    <w:name w:val="标题 2 字符"/>
    <w:basedOn w:val="a0"/>
    <w:uiPriority w:val="9"/>
    <w:semiHidden/>
    <w:rsid w:val="00EA6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uiPriority w:val="9"/>
    <w:semiHidden/>
    <w:rsid w:val="00EA60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1">
    <w:name w:val="标题 2 字符1"/>
    <w:link w:val="2"/>
    <w:locked/>
    <w:rsid w:val="00EA600A"/>
    <w:rPr>
      <w:rFonts w:ascii="宋体" w:eastAsia="黑体" w:hAnsi="宋体" w:cs="宋体"/>
      <w:bCs/>
      <w:kern w:val="0"/>
      <w:sz w:val="24"/>
      <w:szCs w:val="36"/>
    </w:rPr>
  </w:style>
  <w:style w:type="character" w:customStyle="1" w:styleId="31">
    <w:name w:val="标题 3 字符1"/>
    <w:link w:val="3"/>
    <w:locked/>
    <w:rsid w:val="00EA600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har">
    <w:name w:val="页眉 Char"/>
    <w:locked/>
    <w:rsid w:val="00EA600A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0">
    <w:name w:val="页脚 Char"/>
    <w:locked/>
    <w:rsid w:val="00EA600A"/>
    <w:rPr>
      <w:rFonts w:eastAsia="宋体"/>
      <w:kern w:val="2"/>
      <w:sz w:val="18"/>
      <w:szCs w:val="18"/>
      <w:lang w:val="en-US" w:eastAsia="zh-CN" w:bidi="ar-SA"/>
    </w:rPr>
  </w:style>
  <w:style w:type="character" w:styleId="a7">
    <w:name w:val="page number"/>
    <w:basedOn w:val="a0"/>
    <w:rsid w:val="00EA600A"/>
  </w:style>
  <w:style w:type="paragraph" w:styleId="a8">
    <w:name w:val="Normal Indent"/>
    <w:basedOn w:val="a"/>
    <w:rsid w:val="00EA600A"/>
    <w:pPr>
      <w:ind w:firstLineChars="200" w:firstLine="420"/>
    </w:pPr>
  </w:style>
  <w:style w:type="table" w:styleId="a9">
    <w:name w:val="Table Grid"/>
    <w:basedOn w:val="a1"/>
    <w:uiPriority w:val="99"/>
    <w:rsid w:val="00EA600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semiHidden/>
    <w:rsid w:val="00EA600A"/>
    <w:pPr>
      <w:ind w:left="630"/>
      <w:jc w:val="left"/>
    </w:pPr>
    <w:rPr>
      <w:sz w:val="18"/>
      <w:szCs w:val="18"/>
    </w:rPr>
  </w:style>
  <w:style w:type="paragraph" w:customStyle="1" w:styleId="aa">
    <w:name w:val="段"/>
    <w:rsid w:val="00EA600A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22">
    <w:name w:val="样式 标题 2 + 黑体 五号 加粗"/>
    <w:basedOn w:val="2"/>
    <w:autoRedefine/>
    <w:rsid w:val="00EA600A"/>
    <w:rPr>
      <w:rFonts w:ascii="黑体" w:hAnsi="Arial"/>
      <w:sz w:val="21"/>
      <w:szCs w:val="20"/>
    </w:rPr>
  </w:style>
  <w:style w:type="paragraph" w:styleId="11">
    <w:name w:val="toc 1"/>
    <w:basedOn w:val="a"/>
    <w:next w:val="a"/>
    <w:autoRedefine/>
    <w:semiHidden/>
    <w:rsid w:val="00EA600A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uiPriority w:val="39"/>
    <w:rsid w:val="00EA600A"/>
    <w:pPr>
      <w:ind w:left="210"/>
      <w:jc w:val="left"/>
    </w:pPr>
    <w:rPr>
      <w:smallCaps/>
      <w:sz w:val="20"/>
      <w:szCs w:val="20"/>
    </w:rPr>
  </w:style>
  <w:style w:type="paragraph" w:styleId="32">
    <w:name w:val="toc 3"/>
    <w:basedOn w:val="a"/>
    <w:next w:val="a"/>
    <w:autoRedefine/>
    <w:semiHidden/>
    <w:rsid w:val="00EA600A"/>
    <w:pPr>
      <w:ind w:left="420"/>
      <w:jc w:val="left"/>
    </w:pPr>
    <w:rPr>
      <w:i/>
      <w:iCs/>
      <w:sz w:val="20"/>
      <w:szCs w:val="20"/>
    </w:rPr>
  </w:style>
  <w:style w:type="paragraph" w:styleId="5">
    <w:name w:val="toc 5"/>
    <w:basedOn w:val="a"/>
    <w:next w:val="a"/>
    <w:autoRedefine/>
    <w:semiHidden/>
    <w:rsid w:val="00EA600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EA600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EA600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EA600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EA600A"/>
    <w:pPr>
      <w:ind w:left="1680"/>
      <w:jc w:val="left"/>
    </w:pPr>
    <w:rPr>
      <w:sz w:val="18"/>
      <w:szCs w:val="18"/>
    </w:rPr>
  </w:style>
  <w:style w:type="character" w:styleId="ab">
    <w:name w:val="Hyperlink"/>
    <w:uiPriority w:val="99"/>
    <w:rsid w:val="00EA600A"/>
    <w:rPr>
      <w:color w:val="0000FF"/>
      <w:u w:val="single"/>
    </w:rPr>
  </w:style>
  <w:style w:type="character" w:styleId="ac">
    <w:name w:val="annotation reference"/>
    <w:semiHidden/>
    <w:rsid w:val="00EA600A"/>
    <w:rPr>
      <w:sz w:val="21"/>
      <w:szCs w:val="21"/>
    </w:rPr>
  </w:style>
  <w:style w:type="paragraph" w:styleId="ad">
    <w:name w:val="annotation text"/>
    <w:basedOn w:val="a"/>
    <w:link w:val="12"/>
    <w:semiHidden/>
    <w:rsid w:val="00EA600A"/>
    <w:pPr>
      <w:jc w:val="left"/>
    </w:pPr>
  </w:style>
  <w:style w:type="character" w:customStyle="1" w:styleId="ae">
    <w:name w:val="批注文字 字符"/>
    <w:basedOn w:val="a0"/>
    <w:uiPriority w:val="99"/>
    <w:semiHidden/>
    <w:rsid w:val="00EA600A"/>
    <w:rPr>
      <w:rFonts w:ascii="Times New Roman" w:eastAsia="宋体" w:hAnsi="Times New Roman" w:cs="Times New Roman"/>
      <w:szCs w:val="24"/>
    </w:rPr>
  </w:style>
  <w:style w:type="character" w:customStyle="1" w:styleId="12">
    <w:name w:val="批注文字 字符1"/>
    <w:link w:val="ad"/>
    <w:semiHidden/>
    <w:locked/>
    <w:rsid w:val="00EA600A"/>
    <w:rPr>
      <w:rFonts w:ascii="Times New Roman" w:eastAsia="宋体" w:hAnsi="Times New Roman" w:cs="Times New Roman"/>
      <w:szCs w:val="24"/>
    </w:rPr>
  </w:style>
  <w:style w:type="paragraph" w:styleId="af">
    <w:name w:val="Balloon Text"/>
    <w:basedOn w:val="a"/>
    <w:link w:val="13"/>
    <w:semiHidden/>
    <w:rsid w:val="00EA600A"/>
    <w:rPr>
      <w:sz w:val="18"/>
      <w:szCs w:val="18"/>
    </w:rPr>
  </w:style>
  <w:style w:type="character" w:customStyle="1" w:styleId="af0">
    <w:name w:val="批注框文本 字符"/>
    <w:basedOn w:val="a0"/>
    <w:uiPriority w:val="99"/>
    <w:semiHidden/>
    <w:rsid w:val="00EA600A"/>
    <w:rPr>
      <w:rFonts w:ascii="Times New Roman" w:eastAsia="宋体" w:hAnsi="Times New Roman" w:cs="Times New Roman"/>
      <w:sz w:val="18"/>
      <w:szCs w:val="18"/>
    </w:rPr>
  </w:style>
  <w:style w:type="character" w:customStyle="1" w:styleId="13">
    <w:name w:val="批注框文本 字符1"/>
    <w:link w:val="af"/>
    <w:semiHidden/>
    <w:locked/>
    <w:rsid w:val="00EA600A"/>
    <w:rPr>
      <w:rFonts w:ascii="Times New Roman" w:eastAsia="宋体" w:hAnsi="Times New Roman" w:cs="Times New Roman"/>
      <w:sz w:val="18"/>
      <w:szCs w:val="18"/>
    </w:rPr>
  </w:style>
  <w:style w:type="paragraph" w:styleId="af1">
    <w:name w:val="annotation subject"/>
    <w:basedOn w:val="ad"/>
    <w:next w:val="ad"/>
    <w:link w:val="14"/>
    <w:semiHidden/>
    <w:rsid w:val="00EA600A"/>
    <w:rPr>
      <w:b/>
      <w:bCs/>
    </w:rPr>
  </w:style>
  <w:style w:type="character" w:customStyle="1" w:styleId="af2">
    <w:name w:val="批注主题 字符"/>
    <w:basedOn w:val="ae"/>
    <w:uiPriority w:val="99"/>
    <w:semiHidden/>
    <w:rsid w:val="00EA600A"/>
    <w:rPr>
      <w:rFonts w:ascii="Times New Roman" w:eastAsia="宋体" w:hAnsi="Times New Roman" w:cs="Times New Roman"/>
      <w:b/>
      <w:bCs/>
      <w:szCs w:val="24"/>
    </w:rPr>
  </w:style>
  <w:style w:type="character" w:customStyle="1" w:styleId="14">
    <w:name w:val="批注主题 字符1"/>
    <w:link w:val="af1"/>
    <w:semiHidden/>
    <w:locked/>
    <w:rsid w:val="00EA600A"/>
    <w:rPr>
      <w:rFonts w:ascii="Times New Roman" w:eastAsia="宋体" w:hAnsi="Times New Roman" w:cs="Times New Roman"/>
      <w:b/>
      <w:bCs/>
      <w:szCs w:val="24"/>
    </w:rPr>
  </w:style>
  <w:style w:type="paragraph" w:customStyle="1" w:styleId="15">
    <w:name w:val="列出段落1"/>
    <w:basedOn w:val="a"/>
    <w:qFormat/>
    <w:rsid w:val="00EA600A"/>
    <w:pPr>
      <w:ind w:firstLineChars="200" w:firstLine="420"/>
    </w:pPr>
    <w:rPr>
      <w:rFonts w:ascii="Calibri" w:hAnsi="Calibri" w:cs="Calibri"/>
      <w:szCs w:val="21"/>
    </w:rPr>
  </w:style>
  <w:style w:type="paragraph" w:styleId="af3">
    <w:name w:val="Body Text"/>
    <w:basedOn w:val="a"/>
    <w:link w:val="16"/>
    <w:rsid w:val="00EA600A"/>
    <w:pPr>
      <w:spacing w:line="312" w:lineRule="auto"/>
    </w:pPr>
    <w:rPr>
      <w:rFonts w:ascii="宋体" w:hAnsi="宋体" w:cs="宋体"/>
      <w:sz w:val="24"/>
    </w:rPr>
  </w:style>
  <w:style w:type="character" w:customStyle="1" w:styleId="af4">
    <w:name w:val="正文文本 字符"/>
    <w:basedOn w:val="a0"/>
    <w:uiPriority w:val="99"/>
    <w:semiHidden/>
    <w:rsid w:val="00EA600A"/>
    <w:rPr>
      <w:rFonts w:ascii="Times New Roman" w:eastAsia="宋体" w:hAnsi="Times New Roman" w:cs="Times New Roman"/>
      <w:szCs w:val="24"/>
    </w:rPr>
  </w:style>
  <w:style w:type="character" w:customStyle="1" w:styleId="16">
    <w:name w:val="正文文本 字符1"/>
    <w:link w:val="af3"/>
    <w:locked/>
    <w:rsid w:val="00EA600A"/>
    <w:rPr>
      <w:rFonts w:ascii="宋体" w:eastAsia="宋体" w:hAnsi="宋体" w:cs="宋体"/>
      <w:sz w:val="24"/>
      <w:szCs w:val="24"/>
    </w:rPr>
  </w:style>
  <w:style w:type="paragraph" w:styleId="af5">
    <w:name w:val="Document Map"/>
    <w:basedOn w:val="a"/>
    <w:link w:val="17"/>
    <w:semiHidden/>
    <w:rsid w:val="00EA600A"/>
    <w:pPr>
      <w:shd w:val="clear" w:color="auto" w:fill="000080"/>
    </w:pPr>
    <w:rPr>
      <w:sz w:val="24"/>
    </w:rPr>
  </w:style>
  <w:style w:type="character" w:customStyle="1" w:styleId="af6">
    <w:name w:val="文档结构图 字符"/>
    <w:basedOn w:val="a0"/>
    <w:uiPriority w:val="99"/>
    <w:semiHidden/>
    <w:rsid w:val="00EA600A"/>
    <w:rPr>
      <w:rFonts w:ascii="Microsoft YaHei UI" w:eastAsia="Microsoft YaHei UI" w:hAnsi="Times New Roman" w:cs="Times New Roman"/>
      <w:sz w:val="18"/>
      <w:szCs w:val="18"/>
    </w:rPr>
  </w:style>
  <w:style w:type="character" w:customStyle="1" w:styleId="17">
    <w:name w:val="文档结构图 字符1"/>
    <w:link w:val="af5"/>
    <w:semiHidden/>
    <w:locked/>
    <w:rsid w:val="00EA600A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paragraph" w:customStyle="1" w:styleId="18">
    <w:name w:val="列出段落1"/>
    <w:basedOn w:val="a"/>
    <w:rsid w:val="00EA600A"/>
    <w:pPr>
      <w:ind w:firstLineChars="200" w:firstLine="420"/>
    </w:pPr>
    <w:rPr>
      <w:rFonts w:ascii="Calibri" w:hAnsi="Calibri" w:cs="Calibri"/>
      <w:szCs w:val="21"/>
    </w:rPr>
  </w:style>
  <w:style w:type="character" w:customStyle="1" w:styleId="HeaderChar">
    <w:name w:val="Header Char"/>
    <w:locked/>
    <w:rsid w:val="00EA600A"/>
    <w:rPr>
      <w:rFonts w:cs="Times New Roman"/>
      <w:sz w:val="18"/>
      <w:szCs w:val="18"/>
    </w:rPr>
  </w:style>
  <w:style w:type="character" w:customStyle="1" w:styleId="FooterChar">
    <w:name w:val="Footer Char"/>
    <w:locked/>
    <w:rsid w:val="00EA600A"/>
    <w:rPr>
      <w:rFonts w:cs="Times New Roman"/>
      <w:sz w:val="18"/>
      <w:szCs w:val="18"/>
    </w:rPr>
  </w:style>
  <w:style w:type="character" w:customStyle="1" w:styleId="Heading2Char">
    <w:name w:val="Heading 2 Char"/>
    <w:locked/>
    <w:rsid w:val="00EA600A"/>
    <w:rPr>
      <w:rFonts w:ascii="Arial" w:eastAsia="黑体" w:hAnsi="Arial" w:cs="Arial"/>
      <w:b/>
      <w:bCs/>
      <w:sz w:val="32"/>
      <w:szCs w:val="32"/>
    </w:rPr>
  </w:style>
  <w:style w:type="character" w:customStyle="1" w:styleId="Heading3Char">
    <w:name w:val="Heading 3 Char"/>
    <w:locked/>
    <w:rsid w:val="00EA600A"/>
    <w:rPr>
      <w:rFonts w:cs="Times New Roman"/>
      <w:b/>
      <w:bCs/>
      <w:sz w:val="32"/>
      <w:szCs w:val="32"/>
    </w:rPr>
  </w:style>
  <w:style w:type="character" w:customStyle="1" w:styleId="BodyTextChar">
    <w:name w:val="Body Text Char"/>
    <w:locked/>
    <w:rsid w:val="00EA600A"/>
    <w:rPr>
      <w:rFonts w:ascii="宋体" w:eastAsia="宋体" w:cs="宋体"/>
      <w:sz w:val="24"/>
    </w:rPr>
  </w:style>
  <w:style w:type="paragraph" w:customStyle="1" w:styleId="ListParagraph1">
    <w:name w:val="List Paragraph1"/>
    <w:basedOn w:val="a"/>
    <w:rsid w:val="00EA600A"/>
    <w:pPr>
      <w:ind w:firstLineChars="200" w:firstLine="420"/>
    </w:pPr>
    <w:rPr>
      <w:rFonts w:ascii="Calibri" w:hAnsi="Calibri" w:cs="Calibri"/>
      <w:szCs w:val="21"/>
    </w:rPr>
  </w:style>
  <w:style w:type="paragraph" w:customStyle="1" w:styleId="p0">
    <w:name w:val="p0"/>
    <w:basedOn w:val="a"/>
    <w:rsid w:val="00EA600A"/>
    <w:pPr>
      <w:widowControl/>
    </w:pPr>
    <w:rPr>
      <w:rFonts w:ascii="Calibri" w:hAnsi="Calibri" w:cs="宋体"/>
      <w:kern w:val="0"/>
      <w:szCs w:val="21"/>
    </w:rPr>
  </w:style>
  <w:style w:type="paragraph" w:customStyle="1" w:styleId="24">
    <w:name w:val="列出段落2"/>
    <w:basedOn w:val="a"/>
    <w:rsid w:val="00EA600A"/>
    <w:pPr>
      <w:ind w:firstLineChars="200" w:firstLine="420"/>
    </w:pPr>
    <w:rPr>
      <w:rFonts w:ascii="Calibri" w:hAnsi="Calibri" w:cs="Calibri"/>
      <w:szCs w:val="21"/>
    </w:rPr>
  </w:style>
  <w:style w:type="paragraph" w:styleId="af7">
    <w:name w:val="endnote text"/>
    <w:basedOn w:val="a"/>
    <w:link w:val="19"/>
    <w:rsid w:val="00EA600A"/>
    <w:pPr>
      <w:snapToGrid w:val="0"/>
      <w:jc w:val="left"/>
    </w:pPr>
  </w:style>
  <w:style w:type="character" w:customStyle="1" w:styleId="af8">
    <w:name w:val="尾注文本 字符"/>
    <w:basedOn w:val="a0"/>
    <w:uiPriority w:val="99"/>
    <w:semiHidden/>
    <w:rsid w:val="00EA600A"/>
    <w:rPr>
      <w:rFonts w:ascii="Times New Roman" w:eastAsia="宋体" w:hAnsi="Times New Roman" w:cs="Times New Roman"/>
      <w:szCs w:val="24"/>
    </w:rPr>
  </w:style>
  <w:style w:type="character" w:customStyle="1" w:styleId="19">
    <w:name w:val="尾注文本 字符1"/>
    <w:link w:val="af7"/>
    <w:rsid w:val="00EA600A"/>
    <w:rPr>
      <w:rFonts w:ascii="Times New Roman" w:eastAsia="宋体" w:hAnsi="Times New Roman" w:cs="Times New Roman"/>
      <w:szCs w:val="24"/>
    </w:rPr>
  </w:style>
  <w:style w:type="character" w:styleId="af9">
    <w:name w:val="endnote reference"/>
    <w:rsid w:val="00EA600A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EA600A"/>
    <w:pPr>
      <w:keepNext/>
      <w:keepLines/>
      <w:tabs>
        <w:tab w:val="clear" w:pos="4153"/>
        <w:tab w:val="clear" w:pos="8306"/>
      </w:tabs>
      <w:snapToGrid/>
      <w:spacing w:before="240" w:beforeAutospacing="0" w:after="0" w:afterAutospacing="0" w:line="259" w:lineRule="auto"/>
      <w:jc w:val="left"/>
      <w:outlineLvl w:val="9"/>
    </w:pPr>
    <w:rPr>
      <w:rFonts w:ascii="Calibri Light" w:eastAsia="宋体" w:hAnsi="Calibri Light" w:cs="Times New Roman"/>
      <w:bCs w:val="0"/>
      <w:color w:val="2E74B5"/>
      <w:kern w:val="0"/>
      <w:sz w:val="32"/>
      <w:szCs w:val="32"/>
    </w:rPr>
  </w:style>
  <w:style w:type="paragraph" w:styleId="afa">
    <w:name w:val="List Paragraph"/>
    <w:basedOn w:val="a"/>
    <w:uiPriority w:val="99"/>
    <w:qFormat/>
    <w:rsid w:val="00EA600A"/>
    <w:pPr>
      <w:ind w:firstLineChars="200" w:firstLine="420"/>
    </w:pPr>
  </w:style>
  <w:style w:type="paragraph" w:customStyle="1" w:styleId="Default">
    <w:name w:val="Default"/>
    <w:rsid w:val="00EA600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User25</dc:creator>
  <cp:keywords/>
  <dc:description/>
  <cp:lastModifiedBy>office2016mac05225</cp:lastModifiedBy>
  <cp:revision>5</cp:revision>
  <dcterms:created xsi:type="dcterms:W3CDTF">2018-06-01T11:50:00Z</dcterms:created>
  <dcterms:modified xsi:type="dcterms:W3CDTF">2018-06-01T12:29:00Z</dcterms:modified>
</cp:coreProperties>
</file>